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Slack-like Real-time Communication Tool</w:t>
      </w:r>
    </w:p>
    <w:p>
      <w:r>
        <w:t>I developed a real-time communication platform similar to Slack, designed for team collaboration and seamless messaging. The application is built with Laravel 12 on the backend and Vue.js with Tailwind CSS on the frontend, using MongoDB as the database.</w:t>
      </w:r>
    </w:p>
    <w:p>
      <w:pPr>
        <w:pStyle w:val="Heading2"/>
      </w:pPr>
      <w:r>
        <w:t>Key Features</w:t>
      </w:r>
    </w:p>
    <w:p>
      <w:pPr>
        <w:pStyle w:val="ListBullet"/>
      </w:pPr>
      <w:r>
        <w:t>Secure authentication with JWT tokens, ensuring each API request is validated.</w:t>
      </w:r>
    </w:p>
    <w:p>
      <w:pPr>
        <w:pStyle w:val="ListBullet"/>
      </w:pPr>
      <w:r>
        <w:t>User profile management.</w:t>
      </w:r>
    </w:p>
    <w:p>
      <w:pPr>
        <w:pStyle w:val="ListBullet"/>
      </w:pPr>
      <w:r>
        <w:t>Real-time chat powered by Laravel event broadcasting on a Reverb WebSocket server, integrated with Vue Echo on the frontend.</w:t>
      </w:r>
    </w:p>
    <w:p>
      <w:pPr>
        <w:pStyle w:val="ListBullet"/>
      </w:pPr>
      <w:r>
        <w:t>Direct messaging for one-to-one conversations.</w:t>
      </w:r>
    </w:p>
    <w:p>
      <w:pPr>
        <w:pStyle w:val="ListBullet"/>
      </w:pPr>
      <w:r>
        <w:t>Channel-based communication:</w:t>
      </w:r>
    </w:p>
    <w:p>
      <w:pPr>
        <w:pStyle w:val="ListBullet"/>
      </w:pPr>
      <w:r>
        <w:t xml:space="preserve">   - Public channels where authenticated users can freely join and communicate.</w:t>
      </w:r>
    </w:p>
    <w:p>
      <w:pPr>
        <w:pStyle w:val="ListBullet"/>
      </w:pPr>
      <w:r>
        <w:t xml:space="preserve">   - Private channels where only admins can add new members, with proper API and UI validation.</w:t>
      </w:r>
    </w:p>
    <w:p>
      <w:pPr>
        <w:pStyle w:val="ListBullet"/>
      </w:pPr>
      <w:r>
        <w:t>State management using Pinia on the frontend for fast and smooth performance.</w:t>
      </w:r>
    </w:p>
    <w:p>
      <w:pPr>
        <w:pStyle w:val="ListBullet"/>
      </w:pPr>
      <w:r>
        <w:t>User search functionality and modal-based member management for adding users to channels or starting direct messages.</w:t>
      </w:r>
    </w:p>
    <w:p>
      <w:pPr>
        <w:pStyle w:val="ListBullet"/>
      </w:pPr>
      <w:r>
        <w:t>Thorough API testing with Postman to ensure reliability.</w:t>
      </w:r>
    </w:p>
    <w:p>
      <w:r>
        <w:t>This project highlights my ability to design and build scalable real-time communication tools with a strong focus on performance, security, and user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